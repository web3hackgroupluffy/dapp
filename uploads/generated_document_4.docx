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Date with Audrey Tautou</w:t>
      </w:r>
    </w:p>
    <w:p>
      <w:r>
        <w:t>What's your favorite movie?</w:t>
        <w:br/>
        <w:t xml:space="preserve"> My favorite genre is comedy.</w:t>
        <w:br/>
        <w:t xml:space="preserve"> How is coffee?</w:t>
        <w:br/>
        <w:t xml:space="preserve"> Did you move to Spain?</w:t>
        <w:br/>
        <w:t xml:space="preserve"> I have wanted to see you.</w:t>
        <w:br/>
        <w:t xml:space="preserve"> I love you.</w:t>
        <w:br/>
        <w:t xml:space="preserve"> Quel est ton film préféré ?</w:t>
        <w:br/>
        <w:t xml:space="preserve"> Mon genre préféré est la comédie.</w:t>
        <w:br/>
        <w:t xml:space="preserve"> Comment est le café ?</w:t>
        <w:br/>
        <w:t xml:space="preserve"> Es-tu allé en Espagne ?</w:t>
        <w:br/>
        <w:t xml:space="preserve"> J'ai tellement envie de te voir.</w:t>
        <w:br/>
        <w:t xml:space="preserve"> Je t'aime.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